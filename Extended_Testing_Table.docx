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Extended Testing Table for Fixed Code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Category</w:t>
            </w:r>
          </w:p>
        </w:tc>
        <w:tc>
          <w:tcPr>
            <w:tcW w:type="dxa" w:w="1440"/>
          </w:tcPr>
          <w:p>
            <w:r>
              <w:t>Scenario</w:t>
            </w:r>
          </w:p>
        </w:tc>
        <w:tc>
          <w:tcPr>
            <w:tcW w:type="dxa" w:w="1440"/>
          </w:tcPr>
          <w:p>
            <w:r>
              <w:t>Input (Example)</w:t>
            </w:r>
          </w:p>
        </w:tc>
        <w:tc>
          <w:tcPr>
            <w:tcW w:type="dxa" w:w="1440"/>
          </w:tcPr>
          <w:p>
            <w:r>
              <w:t>Expected Output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</w:tr>
      <w:tr>
        <w:tc>
          <w:tcPr>
            <w:tcW w:type="dxa" w:w="1440"/>
          </w:tcPr>
          <w:p>
            <w:r>
              <w:t>TC01</w:t>
            </w:r>
          </w:p>
        </w:tc>
        <w:tc>
          <w:tcPr>
            <w:tcW w:type="dxa" w:w="1440"/>
          </w:tcPr>
          <w:p>
            <w:r>
              <w:t>Unit Test</w:t>
            </w:r>
          </w:p>
        </w:tc>
        <w:tc>
          <w:tcPr>
            <w:tcW w:type="dxa" w:w="1440"/>
          </w:tcPr>
          <w:p>
            <w:r>
              <w:t>load_users() returns dictionary</w:t>
            </w:r>
          </w:p>
        </w:tc>
        <w:tc>
          <w:tcPr>
            <w:tcW w:type="dxa" w:w="1440"/>
          </w:tcPr>
          <w:p>
            <w:r>
              <w:t>N/A (file exists)</w:t>
            </w:r>
          </w:p>
        </w:tc>
        <w:tc>
          <w:tcPr>
            <w:tcW w:type="dxa" w:w="1440"/>
          </w:tcPr>
          <w:p>
            <w:r>
              <w:t>users dictionary is returned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TC02</w:t>
            </w:r>
          </w:p>
        </w:tc>
        <w:tc>
          <w:tcPr>
            <w:tcW w:type="dxa" w:w="1440"/>
          </w:tcPr>
          <w:p>
            <w:r>
              <w:t>Unit Test</w:t>
            </w:r>
          </w:p>
        </w:tc>
        <w:tc>
          <w:tcPr>
            <w:tcW w:type="dxa" w:w="1440"/>
          </w:tcPr>
          <w:p>
            <w:r>
              <w:t>save_user() adds new entry</w:t>
            </w:r>
          </w:p>
        </w:tc>
        <w:tc>
          <w:tcPr>
            <w:tcW w:type="dxa" w:w="1440"/>
          </w:tcPr>
          <w:p>
            <w:r>
              <w:t>user1, pass1</w:t>
            </w:r>
          </w:p>
        </w:tc>
        <w:tc>
          <w:tcPr>
            <w:tcW w:type="dxa" w:w="1440"/>
          </w:tcPr>
          <w:p>
            <w:r>
              <w:t>Entry written to users.txt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TC03</w:t>
            </w:r>
          </w:p>
        </w:tc>
        <w:tc>
          <w:tcPr>
            <w:tcW w:type="dxa" w:w="1440"/>
          </w:tcPr>
          <w:p>
            <w:r>
              <w:t>Input Validation</w:t>
            </w:r>
          </w:p>
        </w:tc>
        <w:tc>
          <w:tcPr>
            <w:tcW w:type="dxa" w:w="1440"/>
          </w:tcPr>
          <w:p>
            <w:r>
              <w:t>Register with blank username</w:t>
            </w:r>
          </w:p>
        </w:tc>
        <w:tc>
          <w:tcPr>
            <w:tcW w:type="dxa" w:w="1440"/>
          </w:tcPr>
          <w:p>
            <w:r>
              <w:t>"", pass123, pass123</w:t>
            </w:r>
          </w:p>
        </w:tc>
        <w:tc>
          <w:tcPr>
            <w:tcW w:type="dxa" w:w="1440"/>
          </w:tcPr>
          <w:p>
            <w:r>
              <w:t>Error: All fields are required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TC04</w:t>
            </w:r>
          </w:p>
        </w:tc>
        <w:tc>
          <w:tcPr>
            <w:tcW w:type="dxa" w:w="1440"/>
          </w:tcPr>
          <w:p>
            <w:r>
              <w:t>Input Validation</w:t>
            </w:r>
          </w:p>
        </w:tc>
        <w:tc>
          <w:tcPr>
            <w:tcW w:type="dxa" w:w="1440"/>
          </w:tcPr>
          <w:p>
            <w:r>
              <w:t>Register with blank password</w:t>
            </w:r>
          </w:p>
        </w:tc>
        <w:tc>
          <w:tcPr>
            <w:tcW w:type="dxa" w:w="1440"/>
          </w:tcPr>
          <w:p>
            <w:r>
              <w:t>user123, "", ""</w:t>
            </w:r>
          </w:p>
        </w:tc>
        <w:tc>
          <w:tcPr>
            <w:tcW w:type="dxa" w:w="1440"/>
          </w:tcPr>
          <w:p>
            <w:r>
              <w:t>Error: All fields are required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TC05</w:t>
            </w:r>
          </w:p>
        </w:tc>
        <w:tc>
          <w:tcPr>
            <w:tcW w:type="dxa" w:w="1440"/>
          </w:tcPr>
          <w:p>
            <w:r>
              <w:t>Input Validation</w:t>
            </w:r>
          </w:p>
        </w:tc>
        <w:tc>
          <w:tcPr>
            <w:tcW w:type="dxa" w:w="1440"/>
          </w:tcPr>
          <w:p>
            <w:r>
              <w:t>Use colon in username</w:t>
            </w:r>
          </w:p>
        </w:tc>
        <w:tc>
          <w:tcPr>
            <w:tcW w:type="dxa" w:w="1440"/>
          </w:tcPr>
          <w:p>
            <w:r>
              <w:t>user:123, pass123</w:t>
            </w:r>
          </w:p>
        </w:tc>
        <w:tc>
          <w:tcPr>
            <w:tcW w:type="dxa" w:w="1440"/>
          </w:tcPr>
          <w:p>
            <w:r>
              <w:t>Error: Invalid characters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TC06</w:t>
            </w:r>
          </w:p>
        </w:tc>
        <w:tc>
          <w:tcPr>
            <w:tcW w:type="dxa" w:w="1440"/>
          </w:tcPr>
          <w:p>
            <w:r>
              <w:t>Input Validation</w:t>
            </w:r>
          </w:p>
        </w:tc>
        <w:tc>
          <w:tcPr>
            <w:tcW w:type="dxa" w:w="1440"/>
          </w:tcPr>
          <w:p>
            <w:r>
              <w:t>Use special characters in password</w:t>
            </w:r>
          </w:p>
        </w:tc>
        <w:tc>
          <w:tcPr>
            <w:tcW w:type="dxa" w:w="1440"/>
          </w:tcPr>
          <w:p>
            <w:r>
              <w:t>user123, @pass#123</w:t>
            </w:r>
          </w:p>
        </w:tc>
        <w:tc>
          <w:tcPr>
            <w:tcW w:type="dxa" w:w="1440"/>
          </w:tcPr>
          <w:p>
            <w:r>
              <w:t>Error: Invalid characters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TC07</w:t>
            </w:r>
          </w:p>
        </w:tc>
        <w:tc>
          <w:tcPr>
            <w:tcW w:type="dxa" w:w="1440"/>
          </w:tcPr>
          <w:p>
            <w:r>
              <w:t>Input Validation</w:t>
            </w:r>
          </w:p>
        </w:tc>
        <w:tc>
          <w:tcPr>
            <w:tcW w:type="dxa" w:w="1440"/>
          </w:tcPr>
          <w:p>
            <w:r>
              <w:t>Input below minimum length</w:t>
            </w:r>
          </w:p>
        </w:tc>
        <w:tc>
          <w:tcPr>
            <w:tcW w:type="dxa" w:w="1440"/>
          </w:tcPr>
          <w:p>
            <w:r>
              <w:t>us, pa, pa</w:t>
            </w:r>
          </w:p>
        </w:tc>
        <w:tc>
          <w:tcPr>
            <w:tcW w:type="dxa" w:w="1440"/>
          </w:tcPr>
          <w:p>
            <w:r>
              <w:t>Error: Username/Password too short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TC08</w:t>
            </w:r>
          </w:p>
        </w:tc>
        <w:tc>
          <w:tcPr>
            <w:tcW w:type="dxa" w:w="1440"/>
          </w:tcPr>
          <w:p>
            <w:r>
              <w:t>Functional</w:t>
            </w:r>
          </w:p>
        </w:tc>
        <w:tc>
          <w:tcPr>
            <w:tcW w:type="dxa" w:w="1440"/>
          </w:tcPr>
          <w:p>
            <w:r>
              <w:t>Register valid user</w:t>
            </w:r>
          </w:p>
        </w:tc>
        <w:tc>
          <w:tcPr>
            <w:tcW w:type="dxa" w:w="1440"/>
          </w:tcPr>
          <w:p>
            <w:r>
              <w:t>user1, pass1, pass1</w:t>
            </w:r>
          </w:p>
        </w:tc>
        <w:tc>
          <w:tcPr>
            <w:tcW w:type="dxa" w:w="1440"/>
          </w:tcPr>
          <w:p>
            <w:r>
              <w:t>Registration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TC09</w:t>
            </w:r>
          </w:p>
        </w:tc>
        <w:tc>
          <w:tcPr>
            <w:tcW w:type="dxa" w:w="1440"/>
          </w:tcPr>
          <w:p>
            <w:r>
              <w:t>Functional</w:t>
            </w:r>
          </w:p>
        </w:tc>
        <w:tc>
          <w:tcPr>
            <w:tcW w:type="dxa" w:w="1440"/>
          </w:tcPr>
          <w:p>
            <w:r>
              <w:t>Register same user again</w:t>
            </w:r>
          </w:p>
        </w:tc>
        <w:tc>
          <w:tcPr>
            <w:tcW w:type="dxa" w:w="1440"/>
          </w:tcPr>
          <w:p>
            <w:r>
              <w:t>user1, pass1</w:t>
            </w:r>
          </w:p>
        </w:tc>
        <w:tc>
          <w:tcPr>
            <w:tcW w:type="dxa" w:w="1440"/>
          </w:tcPr>
          <w:p>
            <w:r>
              <w:t>Error: Username already exists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TC10</w:t>
            </w:r>
          </w:p>
        </w:tc>
        <w:tc>
          <w:tcPr>
            <w:tcW w:type="dxa" w:w="1440"/>
          </w:tcPr>
          <w:p>
            <w:r>
              <w:t>Functional</w:t>
            </w:r>
          </w:p>
        </w:tc>
        <w:tc>
          <w:tcPr>
            <w:tcW w:type="dxa" w:w="1440"/>
          </w:tcPr>
          <w:p>
            <w:r>
              <w:t>Login with correct credentials</w:t>
            </w:r>
          </w:p>
        </w:tc>
        <w:tc>
          <w:tcPr>
            <w:tcW w:type="dxa" w:w="1440"/>
          </w:tcPr>
          <w:p>
            <w:r>
              <w:t>user1, pass1</w:t>
            </w:r>
          </w:p>
        </w:tc>
        <w:tc>
          <w:tcPr>
            <w:tcW w:type="dxa" w:w="1440"/>
          </w:tcPr>
          <w:p>
            <w:r>
              <w:t>Login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TC11</w:t>
            </w:r>
          </w:p>
        </w:tc>
        <w:tc>
          <w:tcPr>
            <w:tcW w:type="dxa" w:w="1440"/>
          </w:tcPr>
          <w:p>
            <w:r>
              <w:t>Functional</w:t>
            </w:r>
          </w:p>
        </w:tc>
        <w:tc>
          <w:tcPr>
            <w:tcW w:type="dxa" w:w="1440"/>
          </w:tcPr>
          <w:p>
            <w:r>
              <w:t>Login with wrong password</w:t>
            </w:r>
          </w:p>
        </w:tc>
        <w:tc>
          <w:tcPr>
            <w:tcW w:type="dxa" w:w="1440"/>
          </w:tcPr>
          <w:p>
            <w:r>
              <w:t>user1, wrongpass</w:t>
            </w:r>
          </w:p>
        </w:tc>
        <w:tc>
          <w:tcPr>
            <w:tcW w:type="dxa" w:w="1440"/>
          </w:tcPr>
          <w:p>
            <w:r>
              <w:t>Login Failed (attempt 1/3)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TC12</w:t>
            </w:r>
          </w:p>
        </w:tc>
        <w:tc>
          <w:tcPr>
            <w:tcW w:type="dxa" w:w="1440"/>
          </w:tcPr>
          <w:p>
            <w:r>
              <w:t>Functional</w:t>
            </w:r>
          </w:p>
        </w:tc>
        <w:tc>
          <w:tcPr>
            <w:tcW w:type="dxa" w:w="1440"/>
          </w:tcPr>
          <w:p>
            <w:r>
              <w:t>Login after 3 wrong attempts</w:t>
            </w:r>
          </w:p>
        </w:tc>
        <w:tc>
          <w:tcPr>
            <w:tcW w:type="dxa" w:w="1440"/>
          </w:tcPr>
          <w:p>
            <w:r>
              <w:t>user1, wrongpass ×3</w:t>
            </w:r>
          </w:p>
        </w:tc>
        <w:tc>
          <w:tcPr>
            <w:tcW w:type="dxa" w:w="1440"/>
          </w:tcPr>
          <w:p>
            <w:r>
              <w:t>App exits with blocked message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TC13</w:t>
            </w:r>
          </w:p>
        </w:tc>
        <w:tc>
          <w:tcPr>
            <w:tcW w:type="dxa" w:w="1440"/>
          </w:tcPr>
          <w:p>
            <w:r>
              <w:t>GUI Behavior</w:t>
            </w:r>
          </w:p>
        </w:tc>
        <w:tc>
          <w:tcPr>
            <w:tcW w:type="dxa" w:w="1440"/>
          </w:tcPr>
          <w:p>
            <w:r>
              <w:t>Open register window</w:t>
            </w:r>
          </w:p>
        </w:tc>
        <w:tc>
          <w:tcPr>
            <w:tcW w:type="dxa" w:w="1440"/>
          </w:tcPr>
          <w:p>
            <w:r>
              <w:t>Click “Register”</w:t>
            </w:r>
          </w:p>
        </w:tc>
        <w:tc>
          <w:tcPr>
            <w:tcW w:type="dxa" w:w="1440"/>
          </w:tcPr>
          <w:p>
            <w:r>
              <w:t>New window appears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TC14</w:t>
            </w:r>
          </w:p>
        </w:tc>
        <w:tc>
          <w:tcPr>
            <w:tcW w:type="dxa" w:w="1440"/>
          </w:tcPr>
          <w:p>
            <w:r>
              <w:t>GUI Behavior</w:t>
            </w:r>
          </w:p>
        </w:tc>
        <w:tc>
          <w:tcPr>
            <w:tcW w:type="dxa" w:w="1440"/>
          </w:tcPr>
          <w:p>
            <w:r>
              <w:t>Open multiple register windows</w:t>
            </w:r>
          </w:p>
        </w:tc>
        <w:tc>
          <w:tcPr>
            <w:tcW w:type="dxa" w:w="1440"/>
          </w:tcPr>
          <w:p>
            <w:r>
              <w:t>Click “Register” multiple times</w:t>
            </w:r>
          </w:p>
        </w:tc>
        <w:tc>
          <w:tcPr>
            <w:tcW w:type="dxa" w:w="1440"/>
          </w:tcPr>
          <w:p>
            <w:r>
              <w:t>Multiple windows open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TC15</w:t>
            </w:r>
          </w:p>
        </w:tc>
        <w:tc>
          <w:tcPr>
            <w:tcW w:type="dxa" w:w="1440"/>
          </w:tcPr>
          <w:p>
            <w:r>
              <w:t>GUI Behavior</w:t>
            </w:r>
          </w:p>
        </w:tc>
        <w:tc>
          <w:tcPr>
            <w:tcW w:type="dxa" w:w="1440"/>
          </w:tcPr>
          <w:p>
            <w:r>
              <w:t>Field clearance after login</w:t>
            </w:r>
          </w:p>
        </w:tc>
        <w:tc>
          <w:tcPr>
            <w:tcW w:type="dxa" w:w="1440"/>
          </w:tcPr>
          <w:p>
            <w:r>
              <w:t>user1, pass1</w:t>
            </w:r>
          </w:p>
        </w:tc>
        <w:tc>
          <w:tcPr>
            <w:tcW w:type="dxa" w:w="1440"/>
          </w:tcPr>
          <w:p>
            <w:r>
              <w:t>Fields are cleared after success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TC16</w:t>
            </w:r>
          </w:p>
        </w:tc>
        <w:tc>
          <w:tcPr>
            <w:tcW w:type="dxa" w:w="1440"/>
          </w:tcPr>
          <w:p>
            <w:r>
              <w:t>File Handling</w:t>
            </w:r>
          </w:p>
        </w:tc>
        <w:tc>
          <w:tcPr>
            <w:tcW w:type="dxa" w:w="1440"/>
          </w:tcPr>
          <w:p>
            <w:r>
              <w:t>File content check after new registration</w:t>
            </w:r>
          </w:p>
        </w:tc>
        <w:tc>
          <w:tcPr>
            <w:tcW w:type="dxa" w:w="1440"/>
          </w:tcPr>
          <w:p>
            <w:r>
              <w:t>Register user2</w:t>
            </w:r>
          </w:p>
        </w:tc>
        <w:tc>
          <w:tcPr>
            <w:tcW w:type="dxa" w:w="1440"/>
          </w:tcPr>
          <w:p>
            <w:r>
              <w:t>users.txt contains new entry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TC17</w:t>
            </w:r>
          </w:p>
        </w:tc>
        <w:tc>
          <w:tcPr>
            <w:tcW w:type="dxa" w:w="1440"/>
          </w:tcPr>
          <w:p>
            <w:r>
              <w:t>File Handling</w:t>
            </w:r>
          </w:p>
        </w:tc>
        <w:tc>
          <w:tcPr>
            <w:tcW w:type="dxa" w:w="1440"/>
          </w:tcPr>
          <w:p>
            <w:r>
              <w:t>No duplicate entries written</w:t>
            </w:r>
          </w:p>
        </w:tc>
        <w:tc>
          <w:tcPr>
            <w:tcW w:type="dxa" w:w="1440"/>
          </w:tcPr>
          <w:p>
            <w:r>
              <w:t>Re-register user1</w:t>
            </w:r>
          </w:p>
        </w:tc>
        <w:tc>
          <w:tcPr>
            <w:tcW w:type="dxa" w:w="1440"/>
          </w:tcPr>
          <w:p>
            <w:r>
              <w:t>No duplicate added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TC18</w:t>
            </w:r>
          </w:p>
        </w:tc>
        <w:tc>
          <w:tcPr>
            <w:tcW w:type="dxa" w:w="1440"/>
          </w:tcPr>
          <w:p>
            <w:r>
              <w:t>Password Confirmation</w:t>
            </w:r>
          </w:p>
        </w:tc>
        <w:tc>
          <w:tcPr>
            <w:tcW w:type="dxa" w:w="1440"/>
          </w:tcPr>
          <w:p>
            <w:r>
              <w:t>Mismatched passwords during registration</w:t>
            </w:r>
          </w:p>
        </w:tc>
        <w:tc>
          <w:tcPr>
            <w:tcW w:type="dxa" w:w="1440"/>
          </w:tcPr>
          <w:p>
            <w:r>
              <w:t>pass123 / pass321</w:t>
            </w:r>
          </w:p>
        </w:tc>
        <w:tc>
          <w:tcPr>
            <w:tcW w:type="dxa" w:w="1440"/>
          </w:tcPr>
          <w:p>
            <w:r>
              <w:t>Error: Passwords do not match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TC19</w:t>
            </w:r>
          </w:p>
        </w:tc>
        <w:tc>
          <w:tcPr>
            <w:tcW w:type="dxa" w:w="1440"/>
          </w:tcPr>
          <w:p>
            <w:r>
              <w:t>Exit Button</w:t>
            </w:r>
          </w:p>
        </w:tc>
        <w:tc>
          <w:tcPr>
            <w:tcW w:type="dxa" w:w="1440"/>
          </w:tcPr>
          <w:p>
            <w:r>
              <w:t>Click “Exit” button</w:t>
            </w:r>
          </w:p>
        </w:tc>
        <w:tc>
          <w:tcPr>
            <w:tcW w:type="dxa" w:w="1440"/>
          </w:tcPr>
          <w:p>
            <w:r>
              <w:t>Clicked</w:t>
            </w:r>
          </w:p>
        </w:tc>
        <w:tc>
          <w:tcPr>
            <w:tcW w:type="dxa" w:w="1440"/>
          </w:tcPr>
          <w:p>
            <w:r>
              <w:t>App closes safely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TC20</w:t>
            </w:r>
          </w:p>
        </w:tc>
        <w:tc>
          <w:tcPr>
            <w:tcW w:type="dxa" w:w="1440"/>
          </w:tcPr>
          <w:p>
            <w:r>
              <w:t>Case Sensitivity</w:t>
            </w:r>
          </w:p>
        </w:tc>
        <w:tc>
          <w:tcPr>
            <w:tcW w:type="dxa" w:w="1440"/>
          </w:tcPr>
          <w:p>
            <w:r>
              <w:t>Try uppercase vs lowercase login</w:t>
            </w:r>
          </w:p>
        </w:tc>
        <w:tc>
          <w:tcPr>
            <w:tcW w:type="dxa" w:w="1440"/>
          </w:tcPr>
          <w:p>
            <w:r>
              <w:t>User1 / user1</w:t>
            </w:r>
          </w:p>
        </w:tc>
        <w:tc>
          <w:tcPr>
            <w:tcW w:type="dxa" w:w="1440"/>
          </w:tcPr>
          <w:p>
            <w:r>
              <w:t>Case-sensitive match required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